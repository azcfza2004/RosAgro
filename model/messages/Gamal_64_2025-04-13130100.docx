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"Север </w:t>
        <w:br/>
        <w:t>Отд7 пах с св 41/501</w:t>
        <w:br/>
        <w:t>Отд20 20/281 по пу 61/793</w:t>
        <w:br/>
        <w:t>Отд 3 пах подс.60/231</w:t>
        <w:br/>
        <w:t>По пу 231</w:t>
        <w:br/>
        <w:br/>
        <w:t>Диск к. Сил отд 7. 32/352</w:t>
        <w:br/>
        <w:t>Пу- 484</w:t>
        <w:br/>
        <w:t>Диск под Оз п езубов 20/281</w:t>
        <w:br/>
        <w:t>Диск под с. Св отд 10 83/203 пу-1065га"</w:t>
        <w:br/>
        <w:t>Дата:2025-04-13 13:01:00</w:t>
        <w:br/>
        <w:t>ID сообщения:343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