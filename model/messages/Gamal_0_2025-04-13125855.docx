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13/579</w:t>
        <w:br/>
        <w:t>Отд 12 13/312</w:t>
        <w:br/>
        <w:br/>
        <w:t>2-е дисков сах св</w:t>
        <w:br/>
        <w:t>По Пу 35/957</w:t>
        <w:br/>
        <w:t>Отд 17 35/290</w:t>
        <w:br/>
        <w:br/>
        <w:t>Выравн зяби под мн тр</w:t>
        <w:br/>
        <w:t>По Пу 101/438</w:t>
        <w:br/>
        <w:t>Отд 12 101/171"</w:t>
        <w:br/>
        <w:t>Дата:2025-04-13 12:58:55</w:t>
        <w:br/>
        <w:t>ID сообщения:311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