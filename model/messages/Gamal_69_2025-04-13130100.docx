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"21.07</w:t>
        <w:br/>
        <w:t>Внесение мин удобрений под сах свёклу 2025 г ПУ Юг- 220/1077</w:t>
        <w:br/>
        <w:br/>
        <w:t>Отд 12-118/234</w:t>
        <w:br/>
        <w:t>Отд 16-102/653"</w:t>
        <w:br/>
        <w:t>Дата:2025-04-13 13:01:00</w:t>
        <w:br/>
        <w:t>ID сообщения:348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