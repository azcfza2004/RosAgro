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"11.03 день</w:t>
        <w:br/>
        <w:t>2-я подкормка озимых, ПУ ""Юг"" - 1606/6182</w:t>
        <w:br/>
        <w:t>(в т.ч Амазон-1048/3682</w:t>
        <w:br/>
        <w:t>Пневмоход-558/2500)</w:t>
        <w:br/>
        <w:br/>
        <w:t xml:space="preserve">Отд11- 486/1130 (амазон 356/1000; пневмоход 130/130) </w:t>
        <w:br/>
        <w:br/>
        <w:t xml:space="preserve">Отд 12- 778/2216( амазон 350/952; пневмоход 428/1264) </w:t>
        <w:br/>
        <w:br/>
        <w:t xml:space="preserve">Отд 16- 0/1765( амазон 0/659; пневмоход 0/1106) </w:t>
        <w:br/>
        <w:br/>
        <w:t>Отд 17- 342/1071( амазон 342/1071)"</w:t>
        <w:br/>
        <w:t>Дата:2025-04-13 13:01:00</w:t>
        <w:br/>
        <w:t>ID сообщения:366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