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"25.07</w:t>
        <w:br/>
        <w:br/>
        <w:t>Внесение минеральных удобрений под оз ячмень ПУ Юг 69/819</w:t>
        <w:br/>
        <w:t>Отд 17-110/179"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