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"12.03 день</w:t>
        <w:br/>
        <w:t>2-я подкормка озимых, ПУ ""Юг"" - 129/6700</w:t>
        <w:br/>
        <w:t>(в т.ч Амазон- 129/4200</w:t>
        <w:br/>
        <w:t>Пневмоход-0/2500)</w:t>
        <w:br/>
        <w:br/>
        <w:t>Отд 17- 129/1589( амазон 129/1589)</w:t>
        <w:br/>
        <w:t>Вымочки ПоПу 56 га"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