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"Вырав под Кук зерно</w:t>
        <w:br/>
        <w:t>ПоПу 51/1093</w:t>
        <w:br/>
        <w:t>Отд 11 51/217</w:t>
        <w:br/>
        <w:t>Предп культ под сах св</w:t>
        <w:br/>
        <w:t>ПоПу 288/2135</w:t>
        <w:br/>
        <w:t>Отд 11 78/411</w:t>
        <w:br/>
        <w:t>Отд 12 87/697</w:t>
        <w:br/>
        <w:t>Отд 17 123/558</w:t>
        <w:br/>
        <w:t>Сев сах св</w:t>
        <w:br/>
        <w:t>ПоПу 398/1648</w:t>
        <w:br/>
        <w:t>Отд 11 89/359</w:t>
        <w:br/>
        <w:t>Отд 12 98/403</w:t>
        <w:br/>
        <w:t>Отд 16 84/380</w:t>
        <w:br/>
        <w:t>Отд 17 127/506</w:t>
        <w:br/>
        <w:t>Внесен КАС под оз пш</w:t>
        <w:br/>
        <w:t>Отд 16 63/63"</w:t>
        <w:br/>
        <w:t>Дата:2025-04-13 13:01:00</w:t>
        <w:br/>
        <w:t>ID сообщения:378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