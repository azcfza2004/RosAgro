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"Диск оз пшеницы </w:t>
        <w:br/>
        <w:t>По Пу 19/8646</w:t>
        <w:br/>
        <w:t>Отд 17 19/1942</w:t>
        <w:br/>
        <w:br/>
        <w:t>2-е диск под сах св</w:t>
        <w:br/>
        <w:t>По Пу 60/1179</w:t>
        <w:br/>
        <w:t>Отд 12 60/230</w:t>
        <w:br/>
        <w:br/>
        <w:t>2-е диск под оз рапс</w:t>
        <w:br/>
        <w:t>По Пу 102/364</w:t>
        <w:br/>
        <w:t>Отд 16 102/251</w:t>
        <w:br/>
        <w:br/>
        <w:t>2-е диск под оз ячмень</w:t>
        <w:br/>
        <w:t>По Пу 4/644</w:t>
        <w:br/>
        <w:t>Отд 17 4/4</w:t>
        <w:br/>
        <w:br/>
        <w:t>Диск кук силос</w:t>
        <w:br/>
        <w:t>По Пу 70/580</w:t>
        <w:br/>
        <w:t>Отд 11 70/100</w:t>
        <w:br/>
        <w:br/>
        <w:t>Чизел под оз ячмень</w:t>
        <w:br/>
        <w:t>По Пу 67/456</w:t>
        <w:br/>
        <w:t>Отд 11 28/28</w:t>
        <w:br/>
        <w:t>Отд 12 39/297</w:t>
        <w:br/>
        <w:br/>
        <w:t>Пахота под мн тр</w:t>
        <w:br/>
        <w:t>По Пу 2/414</w:t>
        <w:br/>
        <w:t>Отд 17 2/56</w:t>
        <w:br/>
        <w:br/>
        <w:t>Пахота под сах св</w:t>
        <w:br/>
        <w:t>По Пу 19/137</w:t>
        <w:br/>
        <w:t>Отд 11 8/21</w:t>
        <w:br/>
        <w:t>Отд 12 11/116</w:t>
        <w:br/>
        <w:br/>
        <w:t>Прикат под оз ячмень</w:t>
        <w:br/>
        <w:t>По Пу 179/320</w:t>
        <w:br/>
        <w:t>Отд 12 179/219</w:t>
        <w:br/>
        <w:br/>
        <w:t>Прикат мн тр под оз пш</w:t>
        <w:br/>
        <w:t>Отд 11 39/99"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