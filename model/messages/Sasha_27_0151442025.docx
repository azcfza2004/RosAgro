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"21.07</w:t>
        <w:br/>
        <w:t>Внесение мин удобрений под оз рапс ПУ Юг 103/422</w:t>
        <w:br/>
        <w:br/>
        <w:t>Отд 16-103/222"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