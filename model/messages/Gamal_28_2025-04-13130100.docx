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"Вырав зяби под подсол</w:t>
        <w:br/>
        <w:t>По Пу 199/923</w:t>
        <w:br/>
        <w:t>Отд 11 108/241</w:t>
        <w:br/>
        <w:t>Отд 17 91/133</w:t>
        <w:br/>
        <w:t>Вырав зяби под сах/ св</w:t>
        <w:br/>
        <w:t>По Пу 78/2827</w:t>
        <w:br/>
        <w:t>Отд 17 78/857</w:t>
        <w:br/>
        <w:t>Вырав зяби под сою</w:t>
        <w:br/>
        <w:t>По Пу 121/580</w:t>
        <w:br/>
        <w:t>Отд 11 80/80</w:t>
        <w:br/>
        <w:t>Отд 16 41/381</w:t>
        <w:br/>
        <w:t>Вырав зяби под Кук/сил</w:t>
        <w:br/>
        <w:t>По Пу 43/528</w:t>
        <w:br/>
        <w:t>Отд 11 43/149"</w:t>
        <w:br/>
        <w:t>Дата:2025-04-13 13:01:00</w:t>
        <w:br/>
        <w:t>ID сообщения:358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