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"22.03 Внесение гербицидов по оз.рапсу ПУ""Юг""- 320/474</w:t>
        <w:br/>
        <w:t>Отд 11-95/174</w:t>
        <w:br/>
        <w:t>Отд 12-150/150</w:t>
        <w:br/>
        <w:t>Отд 16-75/150"</w:t>
        <w:br/>
        <w:t>Дата:2025-04-13 13:01:00</w:t>
        <w:br/>
        <w:t>ID сообщения:388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