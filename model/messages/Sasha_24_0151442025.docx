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мн тр</w:t>
        <w:br/>
        <w:t>По Пу 26/514</w:t>
        <w:br/>
        <w:t>Отд 12 26/247</w:t>
        <w:br/>
        <w:br/>
        <w:t>Пахота зяби под сою</w:t>
        <w:br/>
        <w:t>По Пу 13/1351</w:t>
        <w:br/>
        <w:t>Отд 16 13/731</w:t>
        <w:br/>
        <w:br/>
        <w:t>Предп культ под оз пш</w:t>
        <w:br/>
        <w:t>По Пу 56/1071</w:t>
        <w:br/>
        <w:t>Отд 16 56/585</w:t>
        <w:br/>
        <w:br/>
        <w:t>Дисков сах св</w:t>
        <w:br/>
        <w:t>По Пу 85/870</w:t>
        <w:br/>
        <w:t>Отд 17 85/168</w:t>
        <w:br/>
        <w:br/>
        <w:t>2-е диск сах св под пш</w:t>
        <w:br/>
        <w:t>По Пу 123/750</w:t>
        <w:br/>
        <w:t>Отд 12 123/450</w:t>
        <w:br/>
        <w:br/>
        <w:t>2-е диск сои под оз пш</w:t>
        <w:br/>
        <w:t>По Пу 82/1989</w:t>
        <w:br/>
        <w:t>Отд 11 82/993"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