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Кук зерно</w:t>
        <w:br/>
        <w:t>ПоПу 6/1096</w:t>
        <w:br/>
        <w:t>Отд 12 6/549</w:t>
        <w:br/>
        <w:t>Выравн под сою</w:t>
        <w:br/>
        <w:t>ПоПу 45/1106</w:t>
        <w:br/>
        <w:t>Отд 11 45/503"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