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мн тр</w:t>
        <w:br/>
        <w:t>По Пу 26/566</w:t>
        <w:br/>
        <w:t>Отд 12 26/299</w:t>
        <w:br/>
        <w:br/>
        <w:t>Предп культ под оз пш</w:t>
        <w:br/>
        <w:t>По Пу 247/1650</w:t>
        <w:br/>
        <w:t>Отд 11 161/534</w:t>
        <w:br/>
        <w:t>Отд 12 86/449</w:t>
        <w:br/>
        <w:br/>
        <w:t>Диск сах св</w:t>
        <w:br/>
        <w:t>По Пу 47/1051</w:t>
        <w:br/>
        <w:t>Отд 17 47/349</w:t>
        <w:br/>
        <w:br/>
        <w:t>2-е диск сах св под пш</w:t>
        <w:br/>
        <w:t>По Пу 23/922</w:t>
        <w:br/>
        <w:t>Отд 17 23/255</w:t>
        <w:br/>
        <w:br/>
        <w:t>Выравн зяби под мн тр</w:t>
        <w:br/>
        <w:t>По Пу 48/337</w:t>
        <w:br/>
        <w:t>Отд 12 48/70"</w:t>
        <w:br/>
        <w:t>Дата:2025-04-13 12:59:05</w:t>
        <w:br/>
        <w:t>ID сообщения:313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