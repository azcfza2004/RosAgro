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"Выравн зяби под сах/св</w:t>
        <w:br/>
        <w:t>По Пу 24/2851</w:t>
        <w:br/>
        <w:t>Отд 17 24/881</w:t>
        <w:br/>
        <w:t>Выравн зяби под подс</w:t>
        <w:br/>
        <w:t>По Пу 71/994</w:t>
        <w:br/>
        <w:t>Отд 11 37/278</w:t>
        <w:br/>
        <w:t>Отд 17 34/167</w:t>
        <w:br/>
        <w:t>Вырав под Кук/сил</w:t>
        <w:br/>
        <w:t>По Пу 32/560</w:t>
        <w:br/>
        <w:t>Отд 17 32/241</w:t>
        <w:br/>
        <w:t>Вырав под Кук/зерно</w:t>
        <w:br/>
        <w:t>По Пу 74/662</w:t>
        <w:br/>
        <w:t>Отд 16 18/18</w:t>
        <w:br/>
        <w:t>Отд 17 56/124</w:t>
        <w:br/>
        <w:t>Вырав под сою</w:t>
        <w:br/>
        <w:t>По Пу 133/713</w:t>
        <w:br/>
        <w:t>Отд 11 113/193</w:t>
        <w:br/>
        <w:t>Отд 16 20/401</w:t>
        <w:br/>
        <w:t>2-е вырав под Кук/зерн</w:t>
        <w:br/>
        <w:t>Отд 17 56/56"</w:t>
        <w:br/>
        <w:t>Дата:2025-04-13 13:01:00</w:t>
        <w:br/>
        <w:t>ID сообщения:359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