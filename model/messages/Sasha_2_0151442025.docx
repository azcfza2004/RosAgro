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"15.11 Мир</w:t>
        <w:br/>
        <w:t>Пахота зяби под кукурузу 7 га день, 569 га от начала, 84%, 103 га остаток.</w:t>
        <w:br/>
        <w:t>Пахота зяби под сою 50 га день, 849 га от начала, 75%, 290 га остаток.</w:t>
        <w:br/>
        <w:t>Работало 4 агрегата.</w:t>
        <w:br/>
        <w:t>Выравнивание зяби под сахарную свёклу 43 га день, 917 га от начала, 96 %, 35 га остаток.</w:t>
        <w:br/>
        <w:t>Работал 1 агрегат."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