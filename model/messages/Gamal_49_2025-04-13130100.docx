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"18.11 Мир</w:t>
        <w:br/>
        <w:t>Пахота зяби под кукурузу 25 га день, 664 га от начала, 99%, 8 га остаток.</w:t>
        <w:br/>
        <w:t>Пахота зяби под сою 40 га день, 939 га от начала, 83%, 200 га остаток.</w:t>
        <w:br/>
        <w:t>Работало 3 агрегата.</w:t>
        <w:br/>
        <w:t>Выравнивание зяби под сахарную свёклу 45 га день, 952 га от начала, 100%. Работал 1 агрегат"</w:t>
        <w:br/>
        <w:t>Дата:2025-04-13 13:01:00</w:t>
        <w:br/>
        <w:t>ID сообщения:364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