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 xml:space="preserve">"Диск оз пшеницы </w:t>
        <w:br/>
        <w:t>По Пу 35/8532</w:t>
        <w:br/>
        <w:t>Отд 17 35/1828</w:t>
        <w:br/>
        <w:br/>
        <w:t>2-е диск под сах св</w:t>
        <w:br/>
        <w:t>По Пу 97/914</w:t>
        <w:br/>
        <w:t>Отд 16 97/691</w:t>
        <w:br/>
        <w:br/>
        <w:t xml:space="preserve">2-е диск под оз ячмень </w:t>
        <w:br/>
        <w:t>По Пу 117/469</w:t>
        <w:br/>
        <w:t>Отд 11 117/149</w:t>
        <w:br/>
        <w:br/>
        <w:t>2-е диск под рапс</w:t>
        <w:br/>
        <w:t>По ПУ 29/142</w:t>
        <w:br/>
        <w:t>Отд 16 29/29</w:t>
        <w:br/>
        <w:br/>
        <w:t>Диск Кук силос</w:t>
        <w:br/>
        <w:t>По Пу 142/480</w:t>
        <w:br/>
        <w:t>Отд 12 75/112</w:t>
        <w:br/>
        <w:t>Отд 17 67/368</w:t>
        <w:br/>
        <w:br/>
        <w:t>Пахота под мн тр</w:t>
        <w:br/>
        <w:t>По Пу 21/361</w:t>
        <w:br/>
        <w:t>Отд 11 18/187</w:t>
        <w:br/>
        <w:t>Отд 17 3/3</w:t>
        <w:br/>
        <w:br/>
        <w:t>Пахота под сах св</w:t>
        <w:br/>
        <w:t>Отд 12 22/81</w:t>
        <w:br/>
        <w:br/>
        <w:t>Чизел под оз ячмень</w:t>
        <w:br/>
        <w:t>(дракула)</w:t>
        <w:br/>
        <w:t>По Пу 64/286</w:t>
        <w:br/>
        <w:t>Отд 12 64/155"</w:t>
        <w:br/>
        <w:t>Дата:2025-04-13 13:01:00</w:t>
        <w:br/>
        <w:t>ID сообщения:345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