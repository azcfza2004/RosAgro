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под сах св</w:t>
        <w:br/>
        <w:t>По Пу 88/329</w:t>
        <w:br/>
        <w:t>Отд 11 23/60</w:t>
        <w:br/>
        <w:t>Отд 12 34/204</w:t>
        <w:br/>
        <w:t>Отд 16 31/65</w:t>
        <w:br/>
        <w:br/>
        <w:t>Пахота под мн тр</w:t>
        <w:br/>
        <w:t>По Пу 10/438</w:t>
        <w:br/>
        <w:t>Отд 17 10/80</w:t>
        <w:br/>
        <w:br/>
        <w:t>Чизел под оз ячмень</w:t>
        <w:br/>
        <w:t>По Пу 71/528</w:t>
        <w:br/>
        <w:t>Отд 11 71/130</w:t>
        <w:br/>
        <w:br/>
        <w:t>2-е диск под сах св</w:t>
        <w:br/>
        <w:t>По Пу 80/1263</w:t>
        <w:br/>
        <w:t>Отд 12 80/314</w:t>
        <w:br/>
        <w:br/>
        <w:t>2-е диск под оз ячмень</w:t>
        <w:br/>
        <w:t>По Пу 97/819</w:t>
        <w:br/>
        <w:t>Отд 17 97/179</w:t>
        <w:br/>
        <w:br/>
        <w:t>Диск кук силос</w:t>
        <w:br/>
        <w:t>По Пу 43/650</w:t>
        <w:br/>
        <w:t>Отд 11 33/133</w:t>
        <w:br/>
        <w:t>Отд 12 10/148</w:t>
        <w:br/>
        <w:br/>
        <w:t>Выкаш отц форм под/г</w:t>
        <w:br/>
        <w:t>Отд 12 10/22</w:t>
        <w:br/>
        <w:br/>
        <w:t>Уборка сах св</w:t>
        <w:br/>
        <w:t>Отд 12 16/16</w:t>
        <w:br/>
        <w:t>Вал 473920</w:t>
        <w:br/>
        <w:t>Урож 296,2</w:t>
        <w:br/>
        <w:t>Диг - 19,19</w:t>
        <w:br/>
        <w:t>Оз - 5,33"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