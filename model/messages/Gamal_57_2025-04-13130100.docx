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Имя:Gamal</w:t>
        <w:br/>
        <w:t>"Подкормка Кас-32 по оз.пшенице ПУ""Юг""- 99/162</w:t>
        <w:br/>
        <w:t>Отд 16-99/162"</w:t>
        <w:br/>
        <w:t>Дата:2025-04-13 13:01:00</w:t>
        <w:br/>
        <w:t>ID сообщения:380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