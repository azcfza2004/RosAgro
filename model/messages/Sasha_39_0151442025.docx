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"Пахота под сах св</w:t>
        <w:br/>
        <w:t>По Пу 58/241</w:t>
        <w:br/>
        <w:t>Отд 11 13/37</w:t>
        <w:br/>
        <w:t>Отд 12 24/170</w:t>
        <w:br/>
        <w:t>Отд 16 21/34</w:t>
        <w:br/>
        <w:br/>
        <w:t>Пахота под мн тр</w:t>
        <w:br/>
        <w:t>По Пу 11/428</w:t>
        <w:br/>
        <w:t>Отд 17 11/70</w:t>
        <w:br/>
        <w:br/>
        <w:t>Диск оз пшеницы</w:t>
        <w:br/>
        <w:t>По Пу 31/8717</w:t>
        <w:br/>
        <w:t>Отд 12 31/2573</w:t>
        <w:br/>
        <w:br/>
        <w:t>Диск кук силос</w:t>
        <w:br/>
        <w:t>По Пу 26/607</w:t>
        <w:br/>
        <w:t>Отд 12 26/138</w:t>
        <w:br/>
        <w:br/>
        <w:t>2-е диск под рапс</w:t>
        <w:br/>
        <w:t>По Пу 22/386</w:t>
        <w:br/>
        <w:t>Отд 16 22/273</w:t>
        <w:br/>
        <w:br/>
        <w:t>2-е диск под оз ячмень</w:t>
        <w:br/>
        <w:t>По Пу 43/722</w:t>
        <w:br/>
        <w:t>Отд 17 43/82</w:t>
        <w:br/>
        <w:br/>
        <w:t>Выкаш отц форм под/г</w:t>
        <w:br/>
        <w:t>Отд 12 10/12</w:t>
        <w:br/>
        <w:br/>
        <w:t>Чизел под оз ячмень</w:t>
        <w:br/>
        <w:t>По Пу 30/457</w:t>
        <w:br/>
        <w:t>Отд 11 30/59</w:t>
        <w:br/>
        <w:br/>
        <w:t xml:space="preserve">Прикат под оз ячмень </w:t>
        <w:br/>
        <w:t>По Пу 78/398</w:t>
        <w:br/>
        <w:t>Отд 12 78/297"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