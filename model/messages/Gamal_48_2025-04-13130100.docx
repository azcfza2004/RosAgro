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"10.03 день</w:t>
        <w:br/>
        <w:t>2-я подкормка озимых, ПУ ""Юг"" - 1749/2559</w:t>
        <w:br/>
        <w:t>(в т.ч Амазон-1082/1371</w:t>
        <w:br/>
        <w:t>Пневмоход-667/1188)</w:t>
        <w:br/>
        <w:br/>
        <w:t xml:space="preserve">Отд11- 307/307 (амазон 307/307) </w:t>
        <w:br/>
        <w:br/>
        <w:t xml:space="preserve">Отд 12- 671/671( амазон 318/318; пневмоход 353/353) </w:t>
        <w:br/>
        <w:br/>
        <w:t xml:space="preserve">Отд 16- 462/1272( амазон 148/437; пневмоход 314/835) </w:t>
        <w:br/>
        <w:br/>
        <w:t>Отд 17- 309/309( амазон 309/309)"</w:t>
        <w:br/>
        <w:t>Дата:2025-04-13 13:01:00</w:t>
        <w:br/>
        <w:t>ID сообщения:361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