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"21.07</w:t>
        <w:br/>
        <w:br/>
        <w:t>Внесение минеральных удобрений под оз ячмень ПУ Юг 78/640</w:t>
        <w:br/>
        <w:t>Отд 12-78/297"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