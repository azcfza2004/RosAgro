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"Подкормка Кас-32 по оз.пшенице ПУ""Юг""- 400/562</w:t>
        <w:br/>
        <w:t>Отд 12-241/241</w:t>
        <w:br/>
        <w:t>Отд 16-159/321"</w:t>
        <w:br/>
        <w:t>Дата:2025-04-13 13:01:00</w:t>
        <w:br/>
        <w:t>ID сообщения:389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