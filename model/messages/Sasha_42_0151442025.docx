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"15.10</w:t>
        <w:br/>
        <w:t>Внесение мин удобрений под оз пшеницу 2025 г ПУ Юг 117/7381</w:t>
        <w:br/>
        <w:t>Отд 17-117/1560"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