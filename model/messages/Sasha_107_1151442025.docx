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"АО Кропоткинское</w:t>
        <w:br/>
        <w:t>28.03.25</w:t>
        <w:br/>
        <w:t>2 подкормка озимой пшеницы - 622/6975</w:t>
        <w:br/>
        <w:t>Предпосевная культивация под сах.свеклу - 426/1628</w:t>
        <w:br/>
        <w:t>Сев сах.свеклы - 285/1229 (57%) 7ед.</w:t>
        <w:br/>
        <w:t>Осталось 912га</w:t>
        <w:br/>
        <w:t>Выравнивание зяби под кукурузу - 161/2804"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