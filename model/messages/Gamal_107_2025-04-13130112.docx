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"14.11 Мир</w:t>
        <w:br/>
        <w:t>Пахота зяби под кукурузу 57 га день, 562 га от начала, 83%, 110 га остаток.</w:t>
        <w:br/>
        <w:t>Пахота зяби под сою 60 га день, 799 га от начала, 70%, 340 га остаток.</w:t>
        <w:br/>
        <w:t>Работало 5 агрегатов.</w:t>
        <w:br/>
        <w:t>Выравнивание зяби под сахарную свёклу 130 га день, 874 га от начала, 92 %, 78 га остаток.</w:t>
        <w:br/>
        <w:t>Работал 1 агрегат."</w:t>
        <w:br/>
        <w:t>Дата:2025-04-13 13:01:12</w:t>
        <w:br/>
        <w:t>ID сообщения:416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