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"Пахота зяби под сою </w:t>
        <w:br/>
        <w:t>По ПУ 7/1402</w:t>
        <w:br/>
        <w:t>Отд 17 7/141</w:t>
        <w:br/>
        <w:br/>
        <w:t>Вырав-ие зяби под кук/силос</w:t>
        <w:br/>
        <w:t>По ПУ 16/16</w:t>
        <w:br/>
        <w:t>Отд 12 16/16</w:t>
        <w:br/>
        <w:br/>
        <w:t>Вырав-ие зяби под сах/свёклу</w:t>
        <w:br/>
        <w:t>По ПУ 67/912</w:t>
        <w:br/>
        <w:t>Отд 12 67/376</w:t>
        <w:br/>
        <w:br/>
        <w:t xml:space="preserve">2-ое диск-ие сах/свёкла </w:t>
        <w:br/>
        <w:t>По ПУ 59/1041</w:t>
        <w:br/>
        <w:t>Отд 17 59/349"</w:t>
        <w:br/>
        <w:t>Дата:2025-04-13 13:01:00</w:t>
        <w:br/>
        <w:t>ID сообщения:325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