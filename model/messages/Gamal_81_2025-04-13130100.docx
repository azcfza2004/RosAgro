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"Пахота под сах св</w:t>
        <w:br/>
        <w:t>По Пу 77/518</w:t>
        <w:br/>
        <w:t>Отд 12 46/298</w:t>
        <w:br/>
        <w:t>Отд 16 21/143</w:t>
        <w:br/>
        <w:t>Отд 17 10/17</w:t>
        <w:br/>
        <w:br/>
        <w:t xml:space="preserve">Чизел под оз ячмень </w:t>
        <w:br/>
        <w:t>По Пу 22/640</w:t>
        <w:br/>
        <w:t>Отд 11 22/242</w:t>
        <w:br/>
        <w:br/>
        <w:t>Чизел под оз зел корм</w:t>
        <w:br/>
        <w:t>Отд 11 40/40</w:t>
        <w:br/>
        <w:br/>
        <w:t>Диск оз пшеницы</w:t>
        <w:br/>
        <w:t>По Пу 28/8872</w:t>
        <w:br/>
        <w:t>Отд 17 28/2097</w:t>
        <w:br/>
        <w:br/>
        <w:t>2-е диск под сах св</w:t>
        <w:br/>
        <w:t>По Пу 189/1763</w:t>
        <w:br/>
        <w:t>Отд 11 60/209</w:t>
        <w:br/>
        <w:t>Отд 12 122/540</w:t>
        <w:br/>
        <w:t>Отд 17 7/172</w:t>
        <w:br/>
        <w:br/>
        <w:t>Диск кук силос</w:t>
        <w:br/>
        <w:t>По Пу 6/904</w:t>
        <w:br/>
        <w:t>Отд 11 6/229</w:t>
        <w:br/>
        <w:br/>
        <w:t>Прик под оз ячмень</w:t>
        <w:br/>
        <w:t>По Пу 40/498</w:t>
        <w:br/>
        <w:t>Отд 11 40/100</w:t>
        <w:br/>
        <w:br/>
        <w:t>Уборка сои (семенной)</w:t>
        <w:br/>
        <w:t>Отд 11 65/65</w:t>
        <w:br/>
        <w:t>Вал 58720</w:t>
        <w:br/>
        <w:t>Урож 9"</w:t>
        <w:br/>
        <w:t>Дата:2025-04-13 13:01:00</w:t>
        <w:br/>
        <w:t>ID сообщения:395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