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"24.03 Внесение гербицидов по оз.рапсу ПУ""Юг""- 445/990</w:t>
        <w:br/>
        <w:t>Отд 11-138/383</w:t>
        <w:br/>
        <w:t>Отд 12-110/260</w:t>
        <w:br/>
        <w:t>Отд 16-97/247</w:t>
        <w:br/>
        <w:t>Отд 17-100/100"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