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"11.03 ночь</w:t>
        <w:br/>
        <w:t>2-я подкормка озимых, ПУ ""Юг"" - 2017/4576</w:t>
        <w:br/>
        <w:t>(в т.ч Амазон-1263/2634</w:t>
        <w:br/>
        <w:t>Пневмоход-754/1942)</w:t>
        <w:br/>
        <w:br/>
        <w:t xml:space="preserve">Отд11- 337/644 (амазон 337/644) </w:t>
        <w:br/>
        <w:br/>
        <w:t xml:space="preserve">Отд 12- 767/1438( амазон 284/602; пневмоход 483/836) </w:t>
        <w:br/>
        <w:br/>
        <w:t xml:space="preserve">Отд 16- 493/1765( амазон 222/659; пневмоход 271/1106) </w:t>
        <w:br/>
        <w:br/>
        <w:t>Отд 17- 420/729( амазон 420/729)"</w:t>
        <w:br/>
        <w:t>Дата:2025-04-13 13:01:00</w:t>
        <w:br/>
        <w:t>ID сообщения:365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