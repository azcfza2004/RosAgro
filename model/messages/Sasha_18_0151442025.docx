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"Пахота зяби под сою</w:t>
        <w:br/>
        <w:t>По Пу 15/1382</w:t>
        <w:br/>
        <w:t>Отд 16 15/775</w:t>
        <w:br/>
        <w:br/>
        <w:t>Пахота зяби под мн тр</w:t>
        <w:br/>
        <w:t>По Пу 13/527</w:t>
        <w:br/>
        <w:t>Отд 12 13/260</w:t>
        <w:br/>
        <w:br/>
        <w:t>2-е диск сои под пшен</w:t>
        <w:br/>
        <w:t>По Пу 87/2076</w:t>
        <w:br/>
        <w:t>Отд 12 87/386</w:t>
        <w:br/>
        <w:br/>
        <w:t>2-е диск сах св под пш</w:t>
        <w:br/>
        <w:t>По Пу 149/899</w:t>
        <w:br/>
        <w:t>Отд 17 149/232</w:t>
        <w:br/>
        <w:br/>
        <w:t>3-е диск подсол под пш</w:t>
        <w:br/>
        <w:t>По Пу 47/949</w:t>
        <w:br/>
        <w:t>Отд 11 47/47</w:t>
        <w:br/>
        <w:br/>
        <w:t>Предп культ под оз пш</w:t>
        <w:br/>
        <w:t>По Пу 95/1312</w:t>
        <w:br/>
        <w:t>Отд 11 95/328"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