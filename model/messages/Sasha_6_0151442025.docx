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 xml:space="preserve">"Диск оз пшеницы </w:t>
        <w:br/>
        <w:t>По Пу 20/8497</w:t>
        <w:br/>
        <w:t>Отд 17 20/1793</w:t>
        <w:br/>
        <w:br/>
        <w:t>2-е диск под сах св</w:t>
        <w:br/>
        <w:t>По Пу 112/817</w:t>
        <w:br/>
        <w:t>Отд 16 112/594</w:t>
        <w:br/>
        <w:br/>
        <w:t xml:space="preserve">2-е диск под оз ячмень </w:t>
        <w:br/>
        <w:t>По Пу 61/352</w:t>
        <w:br/>
        <w:t>Отд 11 32/32</w:t>
        <w:br/>
        <w:t>Отд 12 29/219</w:t>
        <w:br/>
        <w:br/>
        <w:t>Диск Кук силос</w:t>
        <w:br/>
        <w:t>По Пу 119/338</w:t>
        <w:br/>
        <w:t>Отд 12 37/37</w:t>
        <w:br/>
        <w:t>Отд 17 82/301</w:t>
        <w:br/>
        <w:br/>
        <w:t>Выравн мн тр под оз пш</w:t>
        <w:br/>
        <w:t>Отд 11 44/99</w:t>
        <w:br/>
        <w:br/>
        <w:t>Пахота под мн тр</w:t>
        <w:br/>
        <w:t>По Пу 16/340</w:t>
        <w:br/>
        <w:t>Отд 11 16/169</w:t>
        <w:br/>
        <w:br/>
        <w:t>Пахота под сах св</w:t>
        <w:br/>
        <w:t>Отд 12 22/59</w:t>
        <w:br/>
        <w:br/>
        <w:t>Чизел под оз ячмень</w:t>
        <w:br/>
        <w:t>(дракула)</w:t>
        <w:br/>
        <w:t>По Пу 91/222</w:t>
        <w:br/>
        <w:t>Отд 12 91/91</w:t>
        <w:br/>
        <w:br/>
        <w:t>Прикат под оз ячмень</w:t>
        <w:br/>
        <w:t xml:space="preserve">По Пу 49/141 </w:t>
        <w:br/>
        <w:t>Отд 12 40/40</w:t>
        <w:br/>
        <w:t>Отд 16 9/101"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