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"Подкормка Кас-32 по оз.пшенице ПУ""Юг""- 99/162</w:t>
        <w:br/>
        <w:t>Отд 16-99/162"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