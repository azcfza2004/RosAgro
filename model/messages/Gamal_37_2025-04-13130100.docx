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"17.11 Мир</w:t>
        <w:br/>
        <w:t>Пахота зяби под кукурузу 40 га день, 639 га от начала, 95%, 33 га остаток.</w:t>
        <w:br/>
        <w:t>Пахота зяби под сою 20 га день, 899 га от начала, 79%, 240 га остаток.</w:t>
        <w:br/>
        <w:t>Работало 2 агрегата."</w:t>
        <w:br/>
        <w:t>Дата:2025-04-13 13:01:00</w:t>
        <w:br/>
        <w:t>ID сообщения:363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