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"27.07</w:t>
        <w:br/>
        <w:t>Внесение мин удобрений под сах свёклу 2025 г ПУ Юг- 454/1715</w:t>
        <w:br/>
        <w:t>Отд 11-102/209</w:t>
        <w:br/>
        <w:t>Отд 12-175/593</w:t>
        <w:br/>
        <w:t>Отд 17-177/260"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