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Колхоз Прогресс: Химпрополка оз.пшеницы за день 185 га , всего 185 га (13%), остаток 1212 га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