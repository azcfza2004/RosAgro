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"16.11 Мир</w:t>
        <w:br/>
        <w:t>Пахота зяби под кукурузу 30 га день, 599 га от начала, 89%, 73 га остаток.</w:t>
        <w:br/>
        <w:t>Пахота зяби под сою 30 га день, 879 га от начала, 77%, 260 га остаток.</w:t>
        <w:br/>
        <w:t>Работало 2 агрегата."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