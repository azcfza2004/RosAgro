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"Пахота под сах св</w:t>
        <w:br/>
        <w:t>По Пу 50/379</w:t>
        <w:br/>
        <w:t>Отд 12 36/240</w:t>
        <w:br/>
        <w:t>Отд 16 14/79</w:t>
        <w:br/>
        <w:br/>
        <w:t>Чизел под оз ячмень</w:t>
        <w:br/>
        <w:t>По Пу 60/588</w:t>
        <w:br/>
        <w:t>Отд 11 60/190</w:t>
        <w:br/>
        <w:br/>
        <w:t>2-е диск под сах св</w:t>
        <w:br/>
        <w:t>По Пу 130/1393</w:t>
        <w:br/>
        <w:t>Отд 17 130/130</w:t>
        <w:br/>
        <w:br/>
        <w:t>Диск кук силос</w:t>
        <w:br/>
        <w:t>По Пу 207/857</w:t>
        <w:br/>
        <w:t>Отд 11 66/199</w:t>
        <w:br/>
        <w:t xml:space="preserve">Отд 12 141/289 </w:t>
        <w:br/>
        <w:br/>
        <w:t xml:space="preserve">Диск оз пшеницы </w:t>
        <w:br/>
        <w:t>По Пу 57/8743</w:t>
        <w:br/>
        <w:t>Отд 17 57/1999</w:t>
        <w:br/>
        <w:br/>
        <w:t>Выкаш отц форм под/г</w:t>
        <w:br/>
        <w:t>Отд 12 2/24</w:t>
        <w:br/>
        <w:br/>
        <w:t>Прикат под оз ячмень</w:t>
        <w:br/>
        <w:t>По Пу 60/458</w:t>
        <w:br/>
        <w:t>Отд 11 60/60"</w:t>
        <w:br/>
        <w:t>Дата:2025-04-13 13:01:00</w:t>
        <w:br/>
        <w:t>ID сообщения:384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