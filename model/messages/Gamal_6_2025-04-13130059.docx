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"Пахота зяби под мн тр</w:t>
        <w:br/>
        <w:t>По Пу 26/488</w:t>
        <w:br/>
        <w:t>Отд 12 26/221</w:t>
        <w:br/>
        <w:br/>
        <w:t>Предп культ под оз пш</w:t>
        <w:br/>
        <w:t>По Пу 215/1015</w:t>
        <w:br/>
        <w:t>Отд 12 128/317</w:t>
        <w:br/>
        <w:t>Отд 16 123/529</w:t>
        <w:br/>
        <w:br/>
        <w:t>2-е диск сах св под пш</w:t>
        <w:br/>
        <w:t>По Пу 22/627</w:t>
        <w:br/>
        <w:t>Отд 11 22/217</w:t>
        <w:br/>
        <w:br/>
        <w:t>2-е диск сои под оз пш</w:t>
        <w:br/>
        <w:t>По Пу 45/1907</w:t>
        <w:br/>
        <w:t>Отд 12 45/299"</w:t>
        <w:br/>
        <w:t>Дата:2025-04-13 13:00:59</w:t>
        <w:br/>
        <w:t>ID сообщения:314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