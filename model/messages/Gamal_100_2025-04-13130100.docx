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Колхоз Прогресс: Химпрополка оз.пшеницы за день 185 га , всего 185 га (13%), остаток 1212 га</w:t>
        <w:br/>
        <w:t>Дата:2025-04-13 13:01:00</w:t>
        <w:br/>
        <w:t>ID сообщения:408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