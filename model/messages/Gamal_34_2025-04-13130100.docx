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"16.11 Мир</w:t>
        <w:br/>
        <w:t>Пахота зяби под кукурузу 30 га день, 599 га от начала, 89%, 73 га остаток.</w:t>
        <w:br/>
        <w:t>Пахота зяби под сою 30 га день, 879 га от начала, 77%, 260 га остаток.</w:t>
        <w:br/>
        <w:t>Работало 2 агрегата."</w:t>
        <w:br/>
        <w:t>Дата:2025-04-13 13:01:00</w:t>
        <w:br/>
        <w:t>ID сообщения:362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