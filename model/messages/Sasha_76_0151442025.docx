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"23.03 Внесение гербицидов по оз.рапсу ПУ""Юг""- 71/545</w:t>
        <w:br/>
        <w:t>Отд 11-71/245"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