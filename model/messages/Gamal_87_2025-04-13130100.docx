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"Уборка свеклы 27.10.день</w:t>
        <w:br/>
        <w:t>Отд10-45/216</w:t>
        <w:br/>
        <w:t>По ПУ 45/1569</w:t>
        <w:br/>
        <w:t>Вал 1259680/6660630</w:t>
        <w:br/>
        <w:t>Урожайность 279,9/308,3</w:t>
        <w:br/>
        <w:t>По ПУ 1259680/41630600</w:t>
        <w:br/>
        <w:t>На завод 1811630/6430580</w:t>
        <w:br/>
        <w:t>По ПУ 1811630/41400550</w:t>
        <w:br/>
        <w:t>Положено в кагат 399400</w:t>
        <w:br/>
        <w:t>Вввезено с кагата 951340</w:t>
        <w:br/>
        <w:t>Остаток 230060</w:t>
        <w:br/>
        <w:t>Оз-9,04/12,58</w:t>
        <w:br/>
        <w:t>Дигестия-14,50/15,05"</w:t>
        <w:br/>
        <w:t>Дата:2025-04-13 13:01:00</w:t>
        <w:br/>
        <w:t>ID сообщения:394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