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"Диск оз пшеницы </w:t>
        <w:br/>
        <w:t>По Пу 95/8627</w:t>
        <w:br/>
        <w:t>Отд 17 95/1923</w:t>
        <w:br/>
        <w:br/>
        <w:t>2-е диск под сах св</w:t>
        <w:br/>
        <w:t>По Пу 151/1065</w:t>
        <w:br/>
        <w:t>Отд 16 151/842</w:t>
        <w:br/>
        <w:br/>
        <w:t xml:space="preserve">2-е диск под оз ячмень </w:t>
        <w:br/>
        <w:t>По Пу 136/605</w:t>
        <w:br/>
        <w:t>Отд 11 70/219</w:t>
        <w:br/>
        <w:t>Отд 11 66/285</w:t>
        <w:br/>
        <w:br/>
        <w:t>2-е диск под рапс</w:t>
        <w:br/>
        <w:t>По ПУ 60/202</w:t>
        <w:br/>
        <w:t>Отд 16 60/89</w:t>
        <w:br/>
        <w:br/>
        <w:t>Пахота под мн тр</w:t>
        <w:br/>
        <w:t>По Пу 25/386</w:t>
        <w:br/>
        <w:t>Отд 17 25/28</w:t>
        <w:br/>
        <w:br/>
        <w:t>Пахота под сах св</w:t>
        <w:br/>
        <w:t>Отд 12 24/105</w:t>
        <w:br/>
        <w:br/>
        <w:t>Чизел под оз ячмень</w:t>
        <w:br/>
        <w:t>(дракула)</w:t>
        <w:br/>
        <w:t>По Пу 64/350</w:t>
        <w:br/>
        <w:t>Отд 12 64/219"</w:t>
        <w:br/>
        <w:t>Дата:2025-04-13 13:01:00</w:t>
        <w:br/>
        <w:t>ID сообщения:346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