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"2-е диск под оз ячмень</w:t>
        <w:br/>
        <w:t>По Пу 35/640</w:t>
        <w:br/>
        <w:t>Отд 11 23/242</w:t>
        <w:br/>
        <w:t>Отд 12 12/297</w:t>
        <w:br/>
        <w:br/>
        <w:t>2-е диск под сах св</w:t>
        <w:br/>
        <w:t>По Пу 54/1119</w:t>
        <w:br/>
        <w:t>Отд 12 54/170</w:t>
        <w:br/>
        <w:br/>
        <w:t>2-е диск под оз рапс</w:t>
        <w:br/>
        <w:t>По Пу 60/262</w:t>
        <w:br/>
        <w:t>Отд 16 60/149</w:t>
        <w:br/>
        <w:br/>
        <w:t>Диск кук силос</w:t>
        <w:br/>
        <w:t>По Пу 30/510</w:t>
        <w:br/>
        <w:t>Отд 11 30/30</w:t>
        <w:br/>
        <w:br/>
        <w:t>Пахота под мн тр</w:t>
        <w:br/>
        <w:t>По Пу 26/412</w:t>
        <w:br/>
        <w:t>Отд 17 26/54</w:t>
        <w:br/>
        <w:br/>
        <w:t>Пахота под сах св</w:t>
        <w:br/>
        <w:t>По Пу 13/118</w:t>
        <w:br/>
        <w:t>Отд 11 13/13</w:t>
        <w:br/>
        <w:br/>
        <w:t>Чизел под оз ячмень</w:t>
        <w:br/>
        <w:t>(дракула)</w:t>
        <w:br/>
        <w:t>По Пу 39/389</w:t>
        <w:br/>
        <w:t>Отд 12 39/258</w:t>
        <w:br/>
        <w:br/>
        <w:t>Прикат мн тр под оз пш</w:t>
        <w:br/>
        <w:t>Отд 11 60/60"</w:t>
        <w:br/>
        <w:t>Дата:2025-04-13 13:01:00</w:t>
        <w:br/>
        <w:t>ID сообщения:350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