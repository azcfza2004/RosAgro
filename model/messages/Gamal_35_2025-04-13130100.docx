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"25.07</w:t>
        <w:br/>
        <w:br/>
        <w:t>Внесение минеральных удобрений под оз ячмень ПУ Юг 69/819</w:t>
        <w:br/>
        <w:t>Отд 17-110/179"</w:t>
        <w:br/>
        <w:t>Дата:2025-04-13 13:01:00</w:t>
        <w:br/>
        <w:t>ID сообщения:353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